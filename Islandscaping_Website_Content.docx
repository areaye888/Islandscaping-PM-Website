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Islandscaping Property Management</w:t>
      </w:r>
    </w:p>
    <w:p>
      <w:pPr>
        <w:pStyle w:val="Heading1"/>
      </w:pPr>
      <w:r>
        <w:t>Home</w:t>
      </w:r>
    </w:p>
    <w:p>
      <w:r>
        <w:t>🌴 Islandscaping Property Management</w:t>
        <w:br/>
        <w:t>We Help You Care</w:t>
      </w:r>
    </w:p>
    <w:p>
      <w:r>
        <w:t>Welcome to IPM</w:t>
        <w:br/>
        <w:t>At Islandscaping Property Management, we specialize in keeping your property pristine, safe, and welcoming. Based in Pohnpei, FSM, we offer dependable, high-quality maintenance services for residential, commercial, and institutional clients.</w:t>
      </w:r>
    </w:p>
    <w:p>
      <w:r>
        <w:t>Our Mission</w:t>
        <w:br/>
        <w:t>To provide reliable, high-quality property maintenance services that enhance the appearance, safety, and long-term value of every property we care for.</w:t>
      </w:r>
    </w:p>
    <w:p>
      <w:r>
        <w:t>What We Do</w:t>
        <w:br/>
        <w:t>- Lawn mowing &amp; garden care</w:t>
        <w:br/>
        <w:t>- HVAC, electrical, plumbing, and carpentry repairs</w:t>
        <w:br/>
        <w:t>- Pressure washing</w:t>
        <w:br/>
        <w:t>- Parking line marking</w:t>
        <w:br/>
        <w:t>- Cleaning services</w:t>
      </w:r>
    </w:p>
    <w:p>
      <w:r>
        <w:t>Who We Serve</w:t>
        <w:br/>
        <w:t>- Government buildings</w:t>
        <w:br/>
        <w:t>- Commercial properties</w:t>
        <w:br/>
        <w:t>- Residential complexes</w:t>
        <w:br/>
        <w:t>- Schools &amp; churches</w:t>
        <w:br/>
        <w:t>- Financial institutions</w:t>
      </w:r>
    </w:p>
    <w:p>
      <w:r>
        <w:t>Why Choose IPM?</w:t>
        <w:br/>
        <w:t>- Locally owned &amp; operated since 2022</w:t>
        <w:br/>
        <w:t>- Trusted by institutions and businesses across Pohnpei</w:t>
        <w:br/>
        <w:t>- Trained, certified technicians</w:t>
        <w:br/>
        <w:t>- Flexible service contracts &amp; emergency response</w:t>
        <w:br/>
        <w:t>- Plans to expand to Yap, Chuuk, and Kosrae</w:t>
      </w:r>
    </w:p>
    <w:p>
      <w:r>
        <w:t>Contact Us</w:t>
        <w:br/>
        <w:t>📧 info@islandscaping.fm</w:t>
        <w:br/>
        <w:t>📞 (Your contact number)</w:t>
        <w:br/>
        <w:t>📍 Serving Pohnpei and beyond</w:t>
      </w:r>
    </w:p>
    <w:p>
      <w:pPr>
        <w:pStyle w:val="Heading1"/>
      </w:pPr>
      <w:r>
        <w:t>About Us</w:t>
      </w:r>
    </w:p>
    <w:p>
      <w:r>
        <w:t>Who We Are</w:t>
        <w:br/>
        <w:t>Islandscaping Property Management (IPM) is a locally owned and operated company based in Pohnpei, Federated States of Micronesia. Founded in 2022, we specialize in comprehensive property maintenance services for residential, commercial, and institutional clients.</w:t>
      </w:r>
    </w:p>
    <w:p>
      <w:r>
        <w:t>Our Vision</w:t>
        <w:br/>
        <w:t>To lead the property management industry in Micronesia by delivering exceptional outdoor care—keeping properties pristine, safe, and welcoming.</w:t>
      </w:r>
    </w:p>
    <w:p>
      <w:r>
        <w:t>Our Mission</w:t>
        <w:br/>
        <w:t>At IPM, our mission is to provide reliable, high-quality property maintenance services that enhance the appearance, safety, and long-term value of every property we care for.</w:t>
      </w:r>
    </w:p>
    <w:p>
      <w:r>
        <w:t>Our Values</w:t>
        <w:br/>
        <w:t>- Integrity</w:t>
        <w:br/>
        <w:t>- Professionalism</w:t>
        <w:br/>
        <w:t>- Community Trust</w:t>
        <w:br/>
        <w:t>- Sustainability</w:t>
      </w:r>
    </w:p>
    <w:p>
      <w:r>
        <w:t>Our Journey</w:t>
        <w:br/>
        <w:t>- Built a growing client base across Pohnpei</w:t>
        <w:br/>
        <w:t>- Earned a reputation for reliability and attention to detail</w:t>
        <w:br/>
        <w:t>- Delivered services to homes, businesses, churches, schools, and government offices</w:t>
        <w:br/>
        <w:t>- Laid the foundation for regional expansion to Yap, Chuuk, and Kosrae</w:t>
      </w:r>
    </w:p>
    <w:p>
      <w:pPr>
        <w:pStyle w:val="Heading1"/>
      </w:pPr>
      <w:r>
        <w:t>Services</w:t>
      </w:r>
    </w:p>
    <w:p>
      <w:r>
        <w:t>Lawn Care &amp; Garden Maintenance</w:t>
        <w:br/>
        <w:t>- Regular mowing and trimming</w:t>
        <w:br/>
        <w:t>- Garden bed maintenance</w:t>
        <w:br/>
        <w:t>- Hedge and tree pruning</w:t>
        <w:br/>
        <w:t>- Seasonal cleanups</w:t>
      </w:r>
    </w:p>
    <w:p>
      <w:r>
        <w:t>Property Maintenance &amp; Repairs</w:t>
        <w:br/>
        <w:t>- HVAC servicing and repairs</w:t>
        <w:br/>
        <w:t>- Electrical system maintenance</w:t>
        <w:br/>
        <w:t>- Plumbing repairs and upgrades</w:t>
        <w:br/>
        <w:t>- Carpentry and structural fixes</w:t>
      </w:r>
    </w:p>
    <w:p>
      <w:r>
        <w:t>Pressure Washing</w:t>
        <w:br/>
        <w:t>- Driveways and walkways</w:t>
        <w:br/>
        <w:t>- Building exteriors and walls</w:t>
        <w:br/>
        <w:t>- Decks, patios, and fences</w:t>
      </w:r>
    </w:p>
    <w:p>
      <w:r>
        <w:t>Parking Line Marking</w:t>
        <w:br/>
        <w:t>- Parking lots and driveways</w:t>
        <w:br/>
        <w:t>- Sports courts and play areas</w:t>
        <w:br/>
        <w:t>- Commercial and institutional spaces</w:t>
      </w:r>
    </w:p>
    <w:p>
      <w:r>
        <w:t>Cleaning Services</w:t>
        <w:br/>
        <w:t>- Interior and exterior cleaning</w:t>
        <w:br/>
        <w:t>- Post-construction or renovation cleanups</w:t>
        <w:br/>
        <w:t>- Scheduled or one-time deep cleans</w:t>
      </w:r>
    </w:p>
    <w:p>
      <w:r>
        <w:t>Emergency &amp; On-Demand Services</w:t>
        <w:br/>
        <w:t>- Rapid response for critical repairs</w:t>
        <w:br/>
        <w:t>- Priority service for banks, schools, and government buildings</w:t>
      </w:r>
    </w:p>
    <w:p>
      <w:r>
        <w:t>Bundled &amp; Seasonal Packages</w:t>
        <w:br/>
        <w:t>- Complete property care bundles</w:t>
        <w:br/>
        <w:t>- Storm prep and holiday cleanup packages</w:t>
        <w:br/>
        <w:t>- Custom maintenance schedules</w:t>
      </w:r>
    </w:p>
    <w:p>
      <w:pPr>
        <w:pStyle w:val="Heading1"/>
      </w:pPr>
      <w:r>
        <w:t>Contact</w:t>
      </w:r>
    </w:p>
    <w:p>
      <w:r>
        <w:t>Islandscaping Property Management (IPM)</w:t>
        <w:br/>
        <w:t>Pohnpei, Federated States of Micronesia</w:t>
      </w:r>
    </w:p>
    <w:p>
      <w:r>
        <w:t>📧 Email: info@islandscaping.fm</w:t>
      </w:r>
    </w:p>
    <w:p>
      <w:r>
        <w:t>📞 Phone: (Insert your business number here)</w:t>
      </w:r>
    </w:p>
    <w:p>
      <w:r>
        <w:t>🕒 Business Hours:</w:t>
        <w:br/>
        <w:t>Monday – Saturday: 8:00 AM – 5:00 PM</w:t>
        <w:br/>
        <w:t>Sunday: Closed</w:t>
      </w:r>
    </w:p>
    <w:p>
      <w:r>
        <w:t>📬 Get a Free Quote</w:t>
        <w:br/>
        <w:t>Use our online form to tell us about your property and the services you need. We’ll get back to you within 24 hours.</w:t>
      </w:r>
    </w:p>
    <w:p>
      <w:r>
        <w:t>📱 Follow Us</w:t>
        <w:br/>
        <w:t>- Facebook: @IslandscapingFSM</w:t>
        <w:br/>
        <w:t>- Instagram: @IslandscapingFSM</w:t>
        <w:br/>
        <w:t>- TikTok: @IslandscapingFSM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